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Expense Tracker API - CURL Documentation</w:t>
      </w:r>
    </w:p>
    <w:p>
      <w:pPr>
        <w:pStyle w:val="Heading1"/>
      </w:pPr>
      <w:r>
        <w:t>🔐 Authentication</w:t>
      </w:r>
    </w:p>
    <w:p>
      <w:pPr>
        <w:pStyle w:val="Heading2"/>
      </w:pPr>
      <w:r>
        <w:t>1. Register</w:t>
      </w:r>
    </w:p>
    <w:p>
      <w:r>
        <w:t>Endpoint: POST /api/auth/register</w:t>
      </w:r>
    </w:p>
    <w:p>
      <w:r>
        <w:t>Curl:</w:t>
      </w:r>
    </w:p>
    <w:p>
      <w:r>
        <w:br/>
        <w:t>curl --location 'http://localhost:8080/api/auth/register' --header 'Content-Type: application/json' --data '{</w:t>
        <w:br/>
        <w:t xml:space="preserve">  "name": "John Doe",</w:t>
        <w:br/>
        <w:t xml:space="preserve">  "email": "john@example.com",</w:t>
        <w:br/>
        <w:t xml:space="preserve">  "password": "test123",</w:t>
        <w:br/>
        <w:t xml:space="preserve">  "active": true</w:t>
        <w:br/>
        <w:t>}'</w:t>
        <w:br/>
      </w:r>
    </w:p>
    <w:p>
      <w:r>
        <w:t>Response:</w:t>
      </w:r>
    </w:p>
    <w:p>
      <w:r>
        <w:br/>
        <w:t>{</w:t>
        <w:br/>
        <w:t xml:space="preserve">  "token": "&lt;jwt-token&gt;"</w:t>
        <w:br/>
        <w:t>}</w:t>
        <w:br/>
      </w:r>
    </w:p>
    <w:p>
      <w:pPr>
        <w:pStyle w:val="Heading2"/>
      </w:pPr>
      <w:r>
        <w:t>2. Login</w:t>
      </w:r>
    </w:p>
    <w:p>
      <w:r>
        <w:t>Endpoint: POST /api/auth/login</w:t>
      </w:r>
    </w:p>
    <w:p>
      <w:r>
        <w:t>Curl:</w:t>
      </w:r>
    </w:p>
    <w:p>
      <w:r>
        <w:br/>
        <w:t>curl --location 'http://localhost:8080/api/auth/login' --header 'Content-Type: application/json' --data '{</w:t>
        <w:br/>
        <w:t xml:space="preserve">  "email": "john@example.com",</w:t>
        <w:br/>
        <w:t xml:space="preserve">  "password": "test123"</w:t>
        <w:br/>
        <w:t>}'</w:t>
        <w:br/>
      </w:r>
    </w:p>
    <w:p>
      <w:r>
        <w:t>Response:</w:t>
      </w:r>
    </w:p>
    <w:p>
      <w:r>
        <w:br/>
        <w:t>{</w:t>
        <w:br/>
        <w:t xml:space="preserve">  "token": "&lt;jwt-token&gt;"</w:t>
        <w:br/>
        <w:t>}</w:t>
        <w:br/>
      </w:r>
    </w:p>
    <w:p>
      <w:pPr>
        <w:pStyle w:val="Heading1"/>
      </w:pPr>
      <w:r>
        <w:t>💸 Expense APIs</w:t>
      </w:r>
    </w:p>
    <w:p>
      <w:pPr>
        <w:pStyle w:val="Heading2"/>
      </w:pPr>
      <w:r>
        <w:t>3. Create Expense</w:t>
      </w:r>
    </w:p>
    <w:p>
      <w:r>
        <w:t>Endpoint: POST /api/expenses</w:t>
      </w:r>
    </w:p>
    <w:p>
      <w:r>
        <w:t>Curl:</w:t>
      </w:r>
    </w:p>
    <w:p>
      <w:r>
        <w:br/>
        <w:t>curl --location 'http://localhost:8080/api/expenses' --header 'Authorization: Bearer &lt;your-jwt-token&gt;' --header 'Content-Type: application/json' --data '{</w:t>
        <w:br/>
        <w:t xml:space="preserve">  "amount": 1200,</w:t>
        <w:br/>
        <w:t xml:space="preserve">  "category": "Travel",</w:t>
        <w:br/>
        <w:t xml:space="preserve">  "description": "Bus ticket to city center",</w:t>
        <w:br/>
        <w:t xml:space="preserve">  "date": "2025-04-10"</w:t>
        <w:br/>
        <w:t>}'</w:t>
        <w:br/>
      </w:r>
    </w:p>
    <w:p>
      <w:r>
        <w:t>Response:</w:t>
      </w:r>
    </w:p>
    <w:p>
      <w:r>
        <w:br/>
        <w:t>{</w:t>
        <w:br/>
        <w:t xml:space="preserve">  "id": 1,</w:t>
        <w:br/>
        <w:t xml:space="preserve">  "amount": 1200,</w:t>
        <w:br/>
        <w:t xml:space="preserve">  "category": "Travel",</w:t>
        <w:br/>
        <w:t xml:space="preserve">  "description": "Bus ticket to city center",</w:t>
        <w:br/>
        <w:t xml:space="preserve">  "date": "2025-04-10",</w:t>
        <w:br/>
        <w:t xml:space="preserve">  "user": {</w:t>
        <w:br/>
        <w:t xml:space="preserve">    "id": 1,</w:t>
        <w:br/>
        <w:t xml:space="preserve">    "email": "john@example.com"</w:t>
        <w:br/>
        <w:t xml:space="preserve">  }</w:t>
        <w:br/>
        <w:t>}</w:t>
        <w:br/>
      </w:r>
    </w:p>
    <w:p>
      <w:pPr>
        <w:pStyle w:val="Heading2"/>
      </w:pPr>
      <w:r>
        <w:t>4. Get All Expenses</w:t>
      </w:r>
    </w:p>
    <w:p>
      <w:r>
        <w:t>Endpoint: GET /api/expenses</w:t>
      </w:r>
    </w:p>
    <w:p>
      <w:r>
        <w:t>Curl:</w:t>
      </w:r>
    </w:p>
    <w:p>
      <w:r>
        <w:br/>
        <w:t>curl --location 'http://localhost:8080/api/expenses' --header 'Authorization: Bearer &lt;your-jwt-token&gt;'</w:t>
        <w:br/>
      </w:r>
    </w:p>
    <w:p>
      <w:pPr>
        <w:pStyle w:val="Heading2"/>
      </w:pPr>
      <w:r>
        <w:t>5. Update Expense</w:t>
      </w:r>
    </w:p>
    <w:p>
      <w:r>
        <w:t>Endpoint: PUT /api/expenses/{id}</w:t>
      </w:r>
    </w:p>
    <w:p>
      <w:r>
        <w:t>Curl:</w:t>
      </w:r>
    </w:p>
    <w:p>
      <w:r>
        <w:br/>
        <w:t>curl --location --request PUT 'http://localhost:8080/api/expenses/1' --header 'Authorization: Bearer &lt;your-jwt-token&gt;' --header 'Content-Type: application/json' --data '{</w:t>
        <w:br/>
        <w:t xml:space="preserve">  "amount": 1350,</w:t>
        <w:br/>
        <w:t xml:space="preserve">  "category": "Travel",</w:t>
        <w:br/>
        <w:t xml:space="preserve">  "description": "Updated bus ticket",</w:t>
        <w:br/>
        <w:t xml:space="preserve">  "date": "2025-04-11"</w:t>
        <w:br/>
        <w:t>}'</w:t>
        <w:br/>
      </w:r>
    </w:p>
    <w:p>
      <w:pPr>
        <w:pStyle w:val="Heading2"/>
      </w:pPr>
      <w:r>
        <w:t>6. Delete Expense</w:t>
      </w:r>
    </w:p>
    <w:p>
      <w:r>
        <w:t>Endpoint: DELETE /api/expenses/{id}</w:t>
      </w:r>
    </w:p>
    <w:p>
      <w:r>
        <w:t>Curl:</w:t>
      </w:r>
    </w:p>
    <w:p>
      <w:r>
        <w:br/>
        <w:t>curl --location --request DELETE 'http://localhost:8080/api/expenses/1' --header 'Authorization: Bearer &lt;your-jwt-token&gt;'</w:t>
        <w:br/>
      </w:r>
    </w:p>
    <w:p>
      <w:pPr>
        <w:pStyle w:val="Heading2"/>
      </w:pPr>
      <w:r>
        <w:t>7. Get Expenses in Date Range</w:t>
      </w:r>
    </w:p>
    <w:p>
      <w:r>
        <w:t>Endpoint: GET /api/expenses/range?start=YYYY-MM-DD&amp;end=YYYY-MM-DD</w:t>
      </w:r>
    </w:p>
    <w:p>
      <w:r>
        <w:t>Curl:</w:t>
      </w:r>
    </w:p>
    <w:p>
      <w:r>
        <w:br/>
        <w:t>curl --location 'http://localhost:8080/api/expenses/range?start=2025-04-01&amp;end=2025-04-30' --header 'Authorization: Bearer &lt;your-jwt-token&gt;'</w:t>
        <w:br/>
      </w:r>
    </w:p>
    <w:p>
      <w:pPr>
        <w:pStyle w:val="Heading1"/>
      </w:pPr>
      <w:r>
        <w:t>📊 Reporting</w:t>
      </w:r>
    </w:p>
    <w:p>
      <w:pPr>
        <w:pStyle w:val="Heading2"/>
      </w:pPr>
      <w:r>
        <w:t>8. Category Summary</w:t>
      </w:r>
    </w:p>
    <w:p>
      <w:r>
        <w:t>Endpoint: GET /api/expenses/category-summary</w:t>
      </w:r>
    </w:p>
    <w:p>
      <w:r>
        <w:t>Curl:</w:t>
      </w:r>
    </w:p>
    <w:p>
      <w:r>
        <w:br/>
        <w:t>curl --location 'http://localhost:8080/api/expenses/category-summary' --header 'Authorization: Bearer &lt;your-jwt-token&gt;'</w:t>
        <w:br/>
      </w:r>
    </w:p>
    <w:p>
      <w:r>
        <w:t>Response:</w:t>
      </w:r>
    </w:p>
    <w:p>
      <w:r>
        <w:br/>
        <w:t>{</w:t>
        <w:br/>
        <w:t xml:space="preserve">  "Food": 1500.0,</w:t>
        <w:br/>
        <w:t xml:space="preserve">  "Travel": 800.0</w:t>
        <w:br/>
        <w:t>}</w:t>
        <w:br/>
      </w:r>
    </w:p>
    <w:p>
      <w:pPr>
        <w:pStyle w:val="Heading2"/>
      </w:pPr>
      <w:r>
        <w:t>9. Monthly Report</w:t>
      </w:r>
    </w:p>
    <w:p>
      <w:r>
        <w:t>Endpoint: GET /api/expenses/monthly-report?month=YYYY-MM</w:t>
      </w:r>
    </w:p>
    <w:p>
      <w:r>
        <w:t>Curl:</w:t>
      </w:r>
    </w:p>
    <w:p>
      <w:r>
        <w:br/>
        <w:t>curl --location 'http://localhost:8080/api/expenses/monthly-report?month=2025-04' --header 'Authorization: Bearer &lt;your-jwt-token&gt;'</w:t>
        <w:br/>
      </w:r>
    </w:p>
    <w:p>
      <w:r>
        <w:t>Response:</w:t>
      </w:r>
    </w:p>
    <w:p>
      <w:r>
        <w:br/>
        <w:t>{</w:t>
        <w:br/>
        <w:t xml:space="preserve">  "month": "2025-04",</w:t>
        <w:br/>
        <w:t xml:space="preserve">  "total": 2300.0,</w:t>
        <w:br/>
        <w:t xml:space="preserve">  "categoryBreakdown": {</w:t>
        <w:br/>
        <w:t xml:space="preserve">    "Food": 1000.0,</w:t>
        <w:br/>
        <w:t xml:space="preserve">    "Travel": 1300.0</w:t>
        <w:br/>
        <w:t xml:space="preserve">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